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React Spotify Clone - Code Explanation</w:t>
      </w:r>
    </w:p>
    <w:p>
      <w:pPr>
        <w:pStyle w:val="Heading1"/>
      </w:pPr>
      <w:r>
        <w:t>1. App.js - Main App Logic</w:t>
      </w:r>
    </w:p>
    <w:p>
      <w:pPr>
        <w:pStyle w:val="IntenseQuote"/>
      </w:pPr>
      <w:r>
        <w:t>import React, { useState } from 'react';</w:t>
      </w:r>
    </w:p>
    <w:p>
      <w:pPr/>
      <w:r>
        <w:t>➡️ Imports React and the useState hook to manage component state.</w:t>
      </w:r>
    </w:p>
    <w:p>
      <w:pPr>
        <w:pStyle w:val="IntenseQuote"/>
      </w:pPr>
      <w:r>
        <w:t>import './App.css';</w:t>
      </w:r>
    </w:p>
    <w:p>
      <w:pPr/>
      <w:r>
        <w:t>➡️ Imports the CSS file for styling.</w:t>
      </w:r>
    </w:p>
    <w:p>
      <w:pPr>
        <w:pStyle w:val="IntenseQuote"/>
      </w:pPr>
      <w:r>
        <w:t>import Login from './Login';</w:t>
      </w:r>
    </w:p>
    <w:p>
      <w:pPr/>
      <w:r>
        <w:t>➡️ Imports the Login component.</w:t>
      </w:r>
    </w:p>
    <w:p>
      <w:pPr>
        <w:pStyle w:val="IntenseQuote"/>
      </w:pPr>
      <w:r>
        <w:t>import Header from './Header';</w:t>
      </w:r>
    </w:p>
    <w:p>
      <w:pPr/>
      <w:r>
        <w:t>➡️ Imports the Header component.</w:t>
      </w:r>
    </w:p>
    <w:p>
      <w:pPr>
        <w:pStyle w:val="IntenseQuote"/>
      </w:pPr>
      <w:r>
        <w:t>import SideMenu from './SideMenu';</w:t>
      </w:r>
    </w:p>
    <w:p>
      <w:pPr/>
      <w:r>
        <w:t>➡️ Imports the SideMenu component.</w:t>
      </w:r>
    </w:p>
    <w:p>
      <w:pPr>
        <w:pStyle w:val="IntenseQuote"/>
      </w:pPr>
      <w:r>
        <w:t>import Content from './Content';</w:t>
      </w:r>
    </w:p>
    <w:p>
      <w:pPr/>
      <w:r>
        <w:t>➡️ Imports the Content component.</w:t>
      </w:r>
    </w:p>
    <w:p>
      <w:pPr>
        <w:pStyle w:val="IntenseQuote"/>
      </w:pPr>
      <w:r>
        <w:t>import Footer from './Footer';</w:t>
      </w:r>
    </w:p>
    <w:p>
      <w:pPr/>
      <w:r>
        <w:t>➡️ Imports the Footer component.</w:t>
      </w:r>
    </w:p>
    <w:p>
      <w:pPr>
        <w:pStyle w:val="IntenseQuote"/>
      </w:pPr>
      <w:r>
        <w:t>function App() {</w:t>
      </w:r>
    </w:p>
    <w:p>
      <w:pPr/>
      <w:r>
        <w:t>➡️ Defines the App component.</w:t>
      </w:r>
    </w:p>
    <w:p>
      <w:pPr>
        <w:pStyle w:val="IntenseQuote"/>
      </w:pPr>
      <w:r>
        <w:t>const [loggedIn, setLoggedIn] = useState(false);</w:t>
      </w:r>
    </w:p>
    <w:p>
      <w:pPr/>
      <w:r>
        <w:t>➡️ Tracks if the user is logged in.</w:t>
      </w:r>
    </w:p>
    <w:p>
      <w:pPr>
        <w:pStyle w:val="IntenseQuote"/>
      </w:pPr>
      <w:r>
        <w:t>const [username, setUsername] = useState('');</w:t>
      </w:r>
    </w:p>
    <w:p>
      <w:pPr/>
      <w:r>
        <w:t>➡️ Stores the username.</w:t>
      </w:r>
    </w:p>
    <w:p>
      <w:pPr>
        <w:pStyle w:val="IntenseQuote"/>
      </w:pPr>
      <w:r>
        <w:t>const [selectedMenu, setSelectedMenu] = useState('Home');</w:t>
      </w:r>
    </w:p>
    <w:p>
      <w:pPr/>
      <w:r>
        <w:t>➡️ Stores the selected side menu option.</w:t>
      </w:r>
    </w:p>
    <w:p>
      <w:pPr>
        <w:pStyle w:val="IntenseQuote"/>
      </w:pPr>
      <w:r>
        <w:t>const handleLogin = (user) =&gt; { setUsername(user); setLoggedIn(true); };</w:t>
      </w:r>
    </w:p>
    <w:p>
      <w:pPr/>
      <w:r>
        <w:t>➡️ Handles login logic.</w:t>
      </w:r>
    </w:p>
    <w:p>
      <w:pPr>
        <w:pStyle w:val="IntenseQuote"/>
      </w:pPr>
      <w:r>
        <w:t>const handleLogout = () =&gt; { setLoggedIn(false); setUsername(''); setSelectedMenu('Home'); };</w:t>
      </w:r>
    </w:p>
    <w:p>
      <w:pPr/>
      <w:r>
        <w:t>➡️ Handles logout logic.</w:t>
      </w:r>
    </w:p>
    <w:p>
      <w:pPr>
        <w:pStyle w:val="IntenseQuote"/>
      </w:pPr>
      <w:r>
        <w:t>if (!loggedIn) return &lt;Login onLogin={handleLogin} /&gt;;</w:t>
      </w:r>
    </w:p>
    <w:p>
      <w:pPr/>
      <w:r>
        <w:t>➡️ If not logged in, show the Login page.</w:t>
      </w:r>
    </w:p>
    <w:p>
      <w:pPr>
        <w:pStyle w:val="IntenseQuote"/>
      </w:pPr>
      <w:r>
        <w:t>return ( &lt;Header username={username} onLogout={handleLogout} /&gt; ... );</w:t>
      </w:r>
    </w:p>
    <w:p>
      <w:pPr/>
      <w:r>
        <w:t>➡️ If logged in, show Header, SideMenu, Content, and Footer.</w:t>
      </w:r>
    </w:p>
    <w:p>
      <w:pPr>
        <w:pStyle w:val="IntenseQuote"/>
      </w:pPr>
      <w:r>
        <w:t>export default App;</w:t>
      </w:r>
    </w:p>
    <w:p>
      <w:pPr/>
      <w:r>
        <w:t>➡️ Exports the App component.</w:t>
      </w:r>
    </w:p>
    <w:p>
      <w:pPr>
        <w:pStyle w:val="Heading1"/>
      </w:pPr>
      <w:r>
        <w:t>2. JSON Files - Data Source</w:t>
      </w:r>
    </w:p>
    <w:p>
      <w:pPr>
        <w:pStyle w:val="ListBullet"/>
      </w:pPr>
      <w:r>
        <w:t>artists.json:</w:t>
      </w:r>
    </w:p>
    <w:p>
      <w:pPr/>
      <w:r>
        <w:t>• Stores artist names, images, and songs.</w:t>
      </w:r>
    </w:p>
    <w:p>
      <w:pPr/>
      <w:r>
        <w:t>• Used in the "Artists" and "Search" sections.</w:t>
      </w:r>
    </w:p>
    <w:p>
      <w:pPr>
        <w:pStyle w:val="ListBullet"/>
      </w:pPr>
      <w:r>
        <w:t>liked.json:</w:t>
      </w:r>
    </w:p>
    <w:p>
      <w:pPr/>
      <w:r>
        <w:t>• Stores liked albums and audio paths.</w:t>
      </w:r>
    </w:p>
    <w:p>
      <w:pPr/>
      <w:r>
        <w:t>• Used in the "Liked" section.</w:t>
      </w:r>
    </w:p>
    <w:p>
      <w:pPr>
        <w:pStyle w:val="ListBullet"/>
      </w:pPr>
      <w:r>
        <w:t>images.json:</w:t>
      </w:r>
    </w:p>
    <w:p>
      <w:pPr/>
      <w:r>
        <w:t>• Stores premium album image paths.</w:t>
      </w:r>
    </w:p>
    <w:p>
      <w:pPr/>
      <w:r>
        <w:t>• Used in the "Premium" section.</w:t>
      </w:r>
    </w:p>
    <w:p>
      <w:pPr>
        <w:pStyle w:val="Heading1"/>
      </w:pPr>
      <w:r>
        <w:t>3. App.css - Styling</w:t>
      </w:r>
    </w:p>
    <w:p>
      <w:pPr>
        <w:pStyle w:val="IntenseQuote"/>
      </w:pPr>
      <w:r>
        <w:t>body {...}</w:t>
      </w:r>
    </w:p>
    <w:p>
      <w:pPr/>
      <w:r>
        <w:t>➡️ Sets dark background, white text, and removes default margin.</w:t>
      </w:r>
    </w:p>
    <w:p>
      <w:pPr>
        <w:pStyle w:val="IntenseQuote"/>
      </w:pPr>
      <w:r>
        <w:t>header {...}</w:t>
      </w:r>
    </w:p>
    <w:p>
      <w:pPr/>
      <w:r>
        <w:t>➡️ Styles top header with space between logo and user info.</w:t>
      </w:r>
    </w:p>
    <w:p>
      <w:pPr>
        <w:pStyle w:val="IntenseQuote"/>
      </w:pPr>
      <w:r>
        <w:t>side-menu {...}</w:t>
      </w:r>
    </w:p>
    <w:p>
      <w:pPr/>
      <w:r>
        <w:t>➡️ Sets width and dark background for left-side navigation.</w:t>
      </w:r>
    </w:p>
    <w:p>
      <w:pPr>
        <w:pStyle w:val="IntenseQuote"/>
      </w:pPr>
      <w:r>
        <w:t>main-content {...}</w:t>
      </w:r>
    </w:p>
    <w:p>
      <w:pPr/>
      <w:r>
        <w:t>➡️ Holds main screen content (cards, search, etc.).</w:t>
      </w:r>
    </w:p>
    <w:p>
      <w:pPr>
        <w:pStyle w:val="IntenseQuote"/>
      </w:pPr>
      <w:r>
        <w:t>card-grid {...}</w:t>
      </w:r>
    </w:p>
    <w:p>
      <w:pPr/>
      <w:r>
        <w:t>➡️ Arranges cards in a grid with gap.</w:t>
      </w:r>
    </w:p>
    <w:p>
      <w:pPr>
        <w:pStyle w:val="IntenseQuote"/>
      </w:pPr>
      <w:r>
        <w:t>card {...}</w:t>
      </w:r>
    </w:p>
    <w:p>
      <w:pPr/>
      <w:r>
        <w:t>➡️ Card background, padding, hover effect.</w:t>
      </w:r>
    </w:p>
    <w:p>
      <w:pPr>
        <w:pStyle w:val="IntenseQuote"/>
      </w:pPr>
      <w:r>
        <w:t>login {...}</w:t>
      </w:r>
    </w:p>
    <w:p>
      <w:pPr/>
      <w:r>
        <w:t>➡️ Centers the login form on the screen.</w:t>
      </w:r>
    </w:p>
    <w:p>
      <w:pPr>
        <w:pStyle w:val="IntenseQuote"/>
      </w:pPr>
      <w:r>
        <w:t>search-input {...}</w:t>
      </w:r>
    </w:p>
    <w:p>
      <w:pPr/>
      <w:r>
        <w:t>➡️ Styles the search input bar.</w:t>
      </w:r>
    </w:p>
    <w:p>
      <w:pPr>
        <w:pStyle w:val="IntenseQuote"/>
      </w:pPr>
      <w:r>
        <w:t>button {...}</w:t>
      </w:r>
    </w:p>
    <w:p>
      <w:pPr/>
      <w:r>
        <w:t>➡️ Green, rounded buttons like Spotify.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